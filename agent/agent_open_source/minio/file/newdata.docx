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中文的1111111111111111111111111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